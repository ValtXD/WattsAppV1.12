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A9C4" w14:textId="77777777" w:rsidR="004B6EDA" w:rsidRPr="00306C83" w:rsidRDefault="00000000">
      <w:pPr>
        <w:pStyle w:val="Ttulo"/>
        <w:rPr>
          <w:color w:val="000000" w:themeColor="text1"/>
          <w:lang w:val="pt-BR"/>
        </w:rPr>
      </w:pPr>
      <w:r w:rsidRPr="00306C83">
        <w:rPr>
          <w:color w:val="000000" w:themeColor="text1"/>
          <w:lang w:val="pt-BR"/>
        </w:rPr>
        <w:t>Simulação de Dados - Aparelhos da Casa</w:t>
      </w:r>
    </w:p>
    <w:p w14:paraId="7AEAB7BD" w14:textId="47AFFC42" w:rsidR="004B6EDA" w:rsidRPr="00306C83" w:rsidRDefault="00000000">
      <w:pPr>
        <w:rPr>
          <w:color w:val="000000" w:themeColor="text1"/>
          <w:lang w:val="pt-BR"/>
        </w:rPr>
      </w:pPr>
      <w:r w:rsidRPr="00306C83">
        <w:rPr>
          <w:color w:val="000000" w:themeColor="text1"/>
          <w:lang w:val="pt-BR"/>
        </w:rPr>
        <w:t>Abaixo estão list</w:t>
      </w:r>
      <w:r w:rsidR="00CD721D">
        <w:rPr>
          <w:color w:val="000000" w:themeColor="text1"/>
          <w:lang w:val="pt-BR"/>
        </w:rPr>
        <w:t>e</w:t>
      </w:r>
      <w:r w:rsidRPr="00306C83">
        <w:rPr>
          <w:color w:val="000000" w:themeColor="text1"/>
          <w:lang w:val="pt-BR"/>
        </w:rPr>
        <w:t xml:space="preserve"> alguns dos aparelhos eletrônicos presentes em </w:t>
      </w:r>
      <w:r w:rsidR="00CD721D">
        <w:rPr>
          <w:color w:val="000000" w:themeColor="text1"/>
          <w:lang w:val="pt-BR"/>
        </w:rPr>
        <w:t xml:space="preserve">sua </w:t>
      </w:r>
      <w:r w:rsidRPr="00306C83">
        <w:rPr>
          <w:color w:val="000000" w:themeColor="text1"/>
          <w:lang w:val="pt-BR"/>
        </w:rPr>
        <w:t>residência, com dados de uso diário.</w:t>
      </w:r>
    </w:p>
    <w:tbl>
      <w:tblPr>
        <w:tblStyle w:val="ListaClara-nfase1"/>
        <w:tblW w:w="0" w:type="auto"/>
        <w:tblInd w:w="108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306C83" w:rsidRPr="00306C83" w14:paraId="3CB1BCC8" w14:textId="77777777" w:rsidTr="0030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97D176" w14:textId="77777777" w:rsidR="00306C83" w:rsidRPr="00306C83" w:rsidRDefault="00306C83">
            <w:pPr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Aparelho</w:t>
            </w:r>
          </w:p>
        </w:tc>
        <w:tc>
          <w:tcPr>
            <w:tcW w:w="2160" w:type="dxa"/>
          </w:tcPr>
          <w:p w14:paraId="704B62D2" w14:textId="77777777" w:rsidR="00306C83" w:rsidRPr="00306C83" w:rsidRDefault="0030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Potência (W)</w:t>
            </w:r>
          </w:p>
        </w:tc>
        <w:tc>
          <w:tcPr>
            <w:tcW w:w="2160" w:type="dxa"/>
          </w:tcPr>
          <w:p w14:paraId="171B1305" w14:textId="77777777" w:rsidR="00306C83" w:rsidRPr="00306C83" w:rsidRDefault="0030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Horas por dia</w:t>
            </w:r>
          </w:p>
        </w:tc>
      </w:tr>
      <w:tr w:rsidR="00306C83" w:rsidRPr="00306C83" w14:paraId="0A77AE63" w14:textId="77777777" w:rsidTr="0030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A40D44" w14:textId="77777777" w:rsidR="00306C83" w:rsidRPr="00306C83" w:rsidRDefault="00306C83">
            <w:pPr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Geladeira</w:t>
            </w:r>
          </w:p>
        </w:tc>
        <w:tc>
          <w:tcPr>
            <w:tcW w:w="2160" w:type="dxa"/>
          </w:tcPr>
          <w:p w14:paraId="759D9D8D" w14:textId="77777777" w:rsidR="00306C83" w:rsidRPr="00306C83" w:rsidRDefault="0030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150</w:t>
            </w:r>
          </w:p>
        </w:tc>
        <w:tc>
          <w:tcPr>
            <w:tcW w:w="2160" w:type="dxa"/>
          </w:tcPr>
          <w:p w14:paraId="3AB21EBD" w14:textId="77777777" w:rsidR="00306C83" w:rsidRPr="00306C83" w:rsidRDefault="0030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24</w:t>
            </w:r>
          </w:p>
        </w:tc>
      </w:tr>
      <w:tr w:rsidR="00306C83" w:rsidRPr="00306C83" w14:paraId="0EAF8B72" w14:textId="77777777" w:rsidTr="0030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69C1FD" w14:textId="77777777" w:rsidR="00306C83" w:rsidRPr="00306C83" w:rsidRDefault="00306C83">
            <w:pPr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TV</w:t>
            </w:r>
          </w:p>
        </w:tc>
        <w:tc>
          <w:tcPr>
            <w:tcW w:w="2160" w:type="dxa"/>
          </w:tcPr>
          <w:p w14:paraId="7043DF53" w14:textId="77777777" w:rsidR="00306C83" w:rsidRPr="00306C83" w:rsidRDefault="0030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120</w:t>
            </w:r>
          </w:p>
        </w:tc>
        <w:tc>
          <w:tcPr>
            <w:tcW w:w="2160" w:type="dxa"/>
          </w:tcPr>
          <w:p w14:paraId="76DB59E0" w14:textId="77777777" w:rsidR="00306C83" w:rsidRPr="00306C83" w:rsidRDefault="0030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5</w:t>
            </w:r>
          </w:p>
        </w:tc>
      </w:tr>
      <w:tr w:rsidR="00306C83" w:rsidRPr="00306C83" w14:paraId="13F97BF8" w14:textId="77777777" w:rsidTr="0030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855932" w14:textId="77777777" w:rsidR="00306C83" w:rsidRPr="00306C83" w:rsidRDefault="00306C83">
            <w:pPr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Ar Condicionado</w:t>
            </w:r>
          </w:p>
        </w:tc>
        <w:tc>
          <w:tcPr>
            <w:tcW w:w="2160" w:type="dxa"/>
          </w:tcPr>
          <w:p w14:paraId="39BBC9A0" w14:textId="77777777" w:rsidR="00306C83" w:rsidRPr="00306C83" w:rsidRDefault="0030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2000</w:t>
            </w:r>
          </w:p>
        </w:tc>
        <w:tc>
          <w:tcPr>
            <w:tcW w:w="2160" w:type="dxa"/>
          </w:tcPr>
          <w:p w14:paraId="7432DFB4" w14:textId="77777777" w:rsidR="00306C83" w:rsidRPr="00306C83" w:rsidRDefault="0030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8</w:t>
            </w:r>
          </w:p>
        </w:tc>
      </w:tr>
      <w:tr w:rsidR="00306C83" w:rsidRPr="00306C83" w14:paraId="0112FDC0" w14:textId="77777777" w:rsidTr="0030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15A2AC" w14:textId="77777777" w:rsidR="00306C83" w:rsidRPr="00306C83" w:rsidRDefault="00306C83">
            <w:pPr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Micro-ondas</w:t>
            </w:r>
          </w:p>
        </w:tc>
        <w:tc>
          <w:tcPr>
            <w:tcW w:w="2160" w:type="dxa"/>
          </w:tcPr>
          <w:p w14:paraId="0A0E8890" w14:textId="77777777" w:rsidR="00306C83" w:rsidRPr="00306C83" w:rsidRDefault="0030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1400</w:t>
            </w:r>
          </w:p>
        </w:tc>
        <w:tc>
          <w:tcPr>
            <w:tcW w:w="2160" w:type="dxa"/>
          </w:tcPr>
          <w:p w14:paraId="6A99BB40" w14:textId="77777777" w:rsidR="00306C83" w:rsidRPr="00306C83" w:rsidRDefault="0030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0.5</w:t>
            </w:r>
          </w:p>
        </w:tc>
      </w:tr>
      <w:tr w:rsidR="00306C83" w:rsidRPr="00306C83" w14:paraId="093E9190" w14:textId="77777777" w:rsidTr="0030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9D6991" w14:textId="77777777" w:rsidR="00306C83" w:rsidRPr="00306C83" w:rsidRDefault="00306C83">
            <w:pPr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Lâmpadas LED</w:t>
            </w:r>
          </w:p>
        </w:tc>
        <w:tc>
          <w:tcPr>
            <w:tcW w:w="2160" w:type="dxa"/>
          </w:tcPr>
          <w:p w14:paraId="41E7D012" w14:textId="77777777" w:rsidR="00306C83" w:rsidRPr="00306C83" w:rsidRDefault="0030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60</w:t>
            </w:r>
          </w:p>
        </w:tc>
        <w:tc>
          <w:tcPr>
            <w:tcW w:w="2160" w:type="dxa"/>
          </w:tcPr>
          <w:p w14:paraId="75261329" w14:textId="77777777" w:rsidR="00306C83" w:rsidRPr="00306C83" w:rsidRDefault="0030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5</w:t>
            </w:r>
          </w:p>
        </w:tc>
      </w:tr>
      <w:tr w:rsidR="00306C83" w:rsidRPr="00306C83" w14:paraId="2A309DCE" w14:textId="77777777" w:rsidTr="0030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62E86D" w14:textId="77777777" w:rsidR="00306C83" w:rsidRPr="00306C83" w:rsidRDefault="00306C83">
            <w:pPr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Máquina de Lavar</w:t>
            </w:r>
          </w:p>
        </w:tc>
        <w:tc>
          <w:tcPr>
            <w:tcW w:w="2160" w:type="dxa"/>
          </w:tcPr>
          <w:p w14:paraId="2D7B7065" w14:textId="77777777" w:rsidR="00306C83" w:rsidRPr="00306C83" w:rsidRDefault="0030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500</w:t>
            </w:r>
          </w:p>
        </w:tc>
        <w:tc>
          <w:tcPr>
            <w:tcW w:w="2160" w:type="dxa"/>
          </w:tcPr>
          <w:p w14:paraId="7393A183" w14:textId="77777777" w:rsidR="00306C83" w:rsidRPr="00306C83" w:rsidRDefault="0030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C83">
              <w:rPr>
                <w:color w:val="000000" w:themeColor="text1"/>
              </w:rPr>
              <w:t>1</w:t>
            </w:r>
          </w:p>
        </w:tc>
      </w:tr>
    </w:tbl>
    <w:p w14:paraId="2622AC53" w14:textId="77777777" w:rsidR="006A7550" w:rsidRPr="00306C83" w:rsidRDefault="006A7550">
      <w:pPr>
        <w:rPr>
          <w:color w:val="000000" w:themeColor="text1"/>
        </w:rPr>
      </w:pPr>
    </w:p>
    <w:sectPr w:rsidR="006A7550" w:rsidRPr="00306C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305880">
    <w:abstractNumId w:val="8"/>
  </w:num>
  <w:num w:numId="2" w16cid:durableId="1845514745">
    <w:abstractNumId w:val="6"/>
  </w:num>
  <w:num w:numId="3" w16cid:durableId="579558659">
    <w:abstractNumId w:val="5"/>
  </w:num>
  <w:num w:numId="4" w16cid:durableId="2107143748">
    <w:abstractNumId w:val="4"/>
  </w:num>
  <w:num w:numId="5" w16cid:durableId="303780909">
    <w:abstractNumId w:val="7"/>
  </w:num>
  <w:num w:numId="6" w16cid:durableId="1211501103">
    <w:abstractNumId w:val="3"/>
  </w:num>
  <w:num w:numId="7" w16cid:durableId="1756709818">
    <w:abstractNumId w:val="2"/>
  </w:num>
  <w:num w:numId="8" w16cid:durableId="1264073346">
    <w:abstractNumId w:val="1"/>
  </w:num>
  <w:num w:numId="9" w16cid:durableId="73728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038"/>
    <w:rsid w:val="0015074B"/>
    <w:rsid w:val="0029639D"/>
    <w:rsid w:val="00306C83"/>
    <w:rsid w:val="00326F90"/>
    <w:rsid w:val="004B6EDA"/>
    <w:rsid w:val="006A7550"/>
    <w:rsid w:val="00AA1D8D"/>
    <w:rsid w:val="00B47730"/>
    <w:rsid w:val="00CB0664"/>
    <w:rsid w:val="00CD72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46068"/>
  <w14:defaultImageDpi w14:val="300"/>
  <w15:docId w15:val="{056EBCC7-16E2-4B6A-BFFE-89FC0278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Santos</cp:lastModifiedBy>
  <cp:revision>3</cp:revision>
  <dcterms:created xsi:type="dcterms:W3CDTF">2013-12-23T23:15:00Z</dcterms:created>
  <dcterms:modified xsi:type="dcterms:W3CDTF">2025-05-01T14:45:00Z</dcterms:modified>
  <cp:category/>
</cp:coreProperties>
</file>